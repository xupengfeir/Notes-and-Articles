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Git使用：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1、直接拖动上传。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（1）打开远程仓库电机upload。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（2）点击或拖动文件/文件夹上传。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2、git上传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（1）新建仓库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init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git初始化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add README.md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文件添加到暂存区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commit -m "first commit"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//暂存区提交本地git仓库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branch -M main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切换提交分支，自行定义分支名字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git remote add origin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"https://github.com/xupengfeir/Bayesian-Optimization-for-"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https://github.com/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xxxxx</w:t>
      </w:r>
      <w:r>
        <w:rPr>
          <w:rFonts w:hint="default"/>
          <w:lang w:val="en-US" w:eastAsia="zh-CN"/>
        </w:rPr>
        <w:t>.git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//本地库添加到远程库（你的gihub仓库）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push -u origin main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//推送到远程仓库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（2）在原本地仓库新增的文件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命令行步骤：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1）git init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2）git add [files] / 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(files代表选定的文件； . 代表当前目录所有文件)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3）git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文件上传注释</w:t>
      </w:r>
      <w:r>
        <w:rPr>
          <w:rFonts w:hint="default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4）git push origin main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（3）在其他文件内的文件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git init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git pull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"https://github.com/xupengfeir/Bayesian-Optimization-for-"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https://github.com/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xxxxx</w:t>
      </w:r>
      <w:r>
        <w:rPr>
          <w:rFonts w:hint="default"/>
          <w:lang w:val="en-US" w:eastAsia="zh-CN"/>
        </w:rPr>
        <w:t>.git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git add [files] / 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(files代表选定的文件； . 代表当前目录所有文件)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文件上传注释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git branch -M main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git remote add origin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"https://github.com/xupengfeir/Bayesian-Optimization-for-"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https://github.com/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xxxxx</w:t>
      </w:r>
      <w:r>
        <w:rPr>
          <w:rFonts w:hint="default"/>
          <w:lang w:val="en-US" w:eastAsia="zh-CN"/>
        </w:rPr>
        <w:t>.git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push -u origin main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README.md添加图片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96" w:afterAutospacing="0"/>
        <w:ind w:left="0" w:firstLine="0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-SA"/>
        </w:rPr>
        <w:t>（1）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-SA"/>
        </w:rPr>
        <w:t>在github上的仓库建立一个存放图片的文件夹，文件夹名字随意。如：img-folder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96" w:afterAutospacing="0"/>
        <w:ind w:left="0" w:firstLine="0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-SA"/>
        </w:rPr>
        <w:t>（2）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-SA"/>
        </w:rPr>
        <w:t>将需要在READNE.md中显示的图片，push到img-folder文件夹中。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96" w:afterAutospacing="0"/>
        <w:ind w:left="0" w:firstLine="0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-SA"/>
        </w:rPr>
        <w:t>（3）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-SA"/>
        </w:rPr>
        <w:t>然后打开github官网，进入仓库的img-folder文件夹中，打开图片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（4）复制图片地址链接。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（5）在README.md中填入并保存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![Image text](图片地址)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注：![Image text]这个标识不可缺少，不然就显示文字了。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Image text：指的是若图片不存在，要显示的文字说明。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1143BF9B"/>
    <w:multiLevelType w:val="singleLevel"/>
    <w:tmpl w:val="1143BF9B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CE4889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2CD5F7B"/>
    <w:rsid w:val="16C87439"/>
    <w:rsid w:val="2C3C6FB9"/>
    <w:rsid w:val="42CE4889"/>
    <w:rsid w:val="4D6F24E7"/>
    <w:rsid w:val="4E57026C"/>
    <w:rsid w:val="62AC5659"/>
    <w:rsid w:val="7ADF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宋体" w:hAnsi="宋体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宋体" w:hAnsi="宋体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宋体" w:hAnsi="宋体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宋体" w:hAnsi="宋体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宋体" w:hAnsi="宋体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宋体" w:hAnsi="宋体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宋体" w:hAnsi="宋体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宋体" w:hAnsi="宋体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2024-01-03T03:13:00Z</dcterms:created>
  <dc:creator>xu_pe</dc:creator>
  <cp:lastModifiedBy>WPS_1662774454</cp:lastModifiedBy>
  <dcterms:modified xsi:type="dcterms:W3CDTF">2024-01-07T02:59:52Z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497C16F0518143199295B037CAB07C71_11</vt:lpwstr>
  </property>
</Properties>
</file>