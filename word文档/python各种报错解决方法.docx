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编码问题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0500" cy="1065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分析：这种的一般是文件编码出错，换成文件最初始的编码格式即可。</w:t>
      </w:r>
    </w:p>
    <w:p>
      <w:p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解决：该文件初始编码是GBK，UTF-8编码显示错误，因此在.py文件起始行添加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#coding=gbk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报错：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037715"/>
            <wp:effectExtent l="0" t="0" r="139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解决方法：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pStyle w:val="4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baseline"/>
              <w:rPr>
                <w:rStyle w:val="44"/>
                <w:rFonts w:hint="default" w:ascii="Times New Roman" w:hAnsi="Times New Roman" w:eastAsia="var(--ff-mono)" w:cs="Times New Roman"/>
                <w:b w:val="0"/>
                <w:bCs w:val="0"/>
                <w:i w:val="0"/>
                <w:iCs w:val="0"/>
                <w:caps w:val="0"/>
                <w:color w:val="0C0D0E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var(--ff-mono)" w:cs="Times New Roman"/>
                <w:b w:val="0"/>
                <w:bCs w:val="0"/>
                <w:i w:val="0"/>
                <w:iCs w:val="0"/>
                <w:caps w:val="0"/>
                <w:color w:val="0C0D0E"/>
                <w:spacing w:val="0"/>
                <w:sz w:val="24"/>
                <w:szCs w:val="24"/>
                <w:vertAlign w:val="baseline"/>
              </w:rPr>
              <w:t>import</w:t>
            </w:r>
            <w:r>
              <w:rPr>
                <w:rStyle w:val="44"/>
                <w:rFonts w:hint="default" w:ascii="Times New Roman" w:hAnsi="Times New Roman" w:eastAsia="var(--ff-mono)" w:cs="Times New Roman"/>
                <w:b w:val="0"/>
                <w:bCs w:val="0"/>
                <w:i w:val="0"/>
                <w:iCs w:val="0"/>
                <w:caps w:val="0"/>
                <w:color w:val="0C0D0E"/>
                <w:spacing w:val="0"/>
                <w:sz w:val="24"/>
                <w:szCs w:val="24"/>
                <w:vertAlign w:val="baseline"/>
              </w:rPr>
              <w:t xml:space="preserve"> matplotlib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baseline"/>
              <w:rPr>
                <w:rStyle w:val="44"/>
                <w:rFonts w:hint="default" w:ascii="Times New Roman" w:hAnsi="Times New Roman" w:eastAsia="var(--ff-mono)" w:cs="Times New Roman"/>
                <w:b w:val="0"/>
                <w:bCs w:val="0"/>
                <w:i w:val="0"/>
                <w:iCs w:val="0"/>
                <w:caps w:val="0"/>
                <w:color w:val="0C0D0E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44"/>
                <w:rFonts w:hint="default" w:ascii="Times New Roman" w:hAnsi="Times New Roman" w:eastAsia="var(--ff-mono)" w:cs="Times New Roman"/>
                <w:b w:val="0"/>
                <w:bCs w:val="0"/>
                <w:i w:val="0"/>
                <w:iCs w:val="0"/>
                <w:caps w:val="0"/>
                <w:color w:val="0C0D0E"/>
                <w:spacing w:val="0"/>
                <w:sz w:val="24"/>
                <w:szCs w:val="24"/>
                <w:vertAlign w:val="baseline"/>
              </w:rPr>
              <w:t>matplotlib.use(</w:t>
            </w:r>
            <w:r>
              <w:rPr>
                <w:rFonts w:hint="default" w:ascii="Times New Roman" w:hAnsi="Times New Roman" w:eastAsia="var(--ff-mono)" w:cs="Times New Roman"/>
                <w:b w:val="0"/>
                <w:bCs w:val="0"/>
                <w:i w:val="0"/>
                <w:iCs w:val="0"/>
                <w:caps w:val="0"/>
                <w:color w:val="0C0D0E"/>
                <w:spacing w:val="0"/>
                <w:sz w:val="24"/>
                <w:szCs w:val="24"/>
                <w:vertAlign w:val="baseline"/>
              </w:rPr>
              <w:t>'TkAgg'</w:t>
            </w:r>
            <w:r>
              <w:rPr>
                <w:rStyle w:val="44"/>
                <w:rFonts w:hint="default" w:ascii="Times New Roman" w:hAnsi="Times New Roman" w:eastAsia="var(--ff-mono)" w:cs="Times New Roman"/>
                <w:b w:val="0"/>
                <w:bCs w:val="0"/>
                <w:i w:val="0"/>
                <w:iCs w:val="0"/>
                <w:caps w:val="0"/>
                <w:color w:val="0C0D0E"/>
                <w:spacing w:val="0"/>
                <w:sz w:val="24"/>
                <w:szCs w:val="24"/>
                <w:vertAlign w:val="baseline"/>
              </w:rPr>
              <w:t>)</w:t>
            </w:r>
          </w:p>
          <w:p>
            <w:pPr>
              <w:pStyle w:val="4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jc w:val="left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var(--ff-mono)" w:cs="Times New Roman"/>
                <w:b w:val="0"/>
                <w:bCs w:val="0"/>
                <w:i w:val="0"/>
                <w:iCs w:val="0"/>
                <w:caps w:val="0"/>
                <w:color w:val="0C0D0E"/>
                <w:spacing w:val="0"/>
                <w:sz w:val="24"/>
                <w:szCs w:val="24"/>
                <w:vertAlign w:val="baseline"/>
              </w:rPr>
              <w:t>import</w:t>
            </w:r>
            <w:r>
              <w:rPr>
                <w:rStyle w:val="44"/>
                <w:rFonts w:hint="default" w:ascii="Times New Roman" w:hAnsi="Times New Roman" w:eastAsia="var(--ff-mono)" w:cs="Times New Roman"/>
                <w:b w:val="0"/>
                <w:bCs w:val="0"/>
                <w:i w:val="0"/>
                <w:iCs w:val="0"/>
                <w:caps w:val="0"/>
                <w:color w:val="0C0D0E"/>
                <w:spacing w:val="0"/>
                <w:sz w:val="24"/>
                <w:szCs w:val="24"/>
                <w:vertAlign w:val="baseline"/>
              </w:rPr>
              <w:t xml:space="preserve"> matplotlib.pyplot </w:t>
            </w:r>
            <w:r>
              <w:rPr>
                <w:rFonts w:hint="default" w:ascii="Times New Roman" w:hAnsi="Times New Roman" w:eastAsia="var(--ff-mono)" w:cs="Times New Roman"/>
                <w:b w:val="0"/>
                <w:bCs w:val="0"/>
                <w:i w:val="0"/>
                <w:iCs w:val="0"/>
                <w:caps w:val="0"/>
                <w:color w:val="0C0D0E"/>
                <w:spacing w:val="0"/>
                <w:sz w:val="24"/>
                <w:szCs w:val="24"/>
                <w:vertAlign w:val="baseline"/>
              </w:rPr>
              <w:t>as</w:t>
            </w:r>
            <w:r>
              <w:rPr>
                <w:rStyle w:val="44"/>
                <w:rFonts w:hint="default" w:ascii="Times New Roman" w:hAnsi="Times New Roman" w:eastAsia="var(--ff-mono)" w:cs="Times New Roman"/>
                <w:b w:val="0"/>
                <w:bCs w:val="0"/>
                <w:i w:val="0"/>
                <w:iCs w:val="0"/>
                <w:caps w:val="0"/>
                <w:color w:val="0C0D0E"/>
                <w:spacing w:val="0"/>
                <w:sz w:val="24"/>
                <w:szCs w:val="24"/>
                <w:vertAlign w:val="baseline"/>
              </w:rPr>
              <w:t xml:space="preserve"> plt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matplotlib画图中文乱码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452755"/>
            <wp:effectExtent l="0" t="0" r="6985" b="44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scipy库和Numpy库报错解决方法（scipy和numpy+mkl版本要和python版本对应）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在python中scipy包在运行和调试（debug）时总是报错，一下给出详细的解决方法：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安装环境：Anaconda虚拟环境，使用命令pip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安装Anaconda后，打开Anaconda Prompt，进入base环境，使用命令创建新的虚拟环境，例如创建名为pytorchbackup的虚拟环境。</w:t>
      </w:r>
    </w:p>
    <w:p>
      <w:pPr>
        <w:pStyle w:val="47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right="0" w:firstLine="0"/>
        <w:jc w:val="center"/>
        <w:rPr>
          <w:rFonts w:hint="default" w:eastAsia="宋体"/>
          <w:i w:val="0"/>
          <w:iCs w:val="0"/>
          <w:caps w:val="0"/>
          <w:color w:val="121212"/>
          <w:spacing w:val="0"/>
          <w:sz w:val="18"/>
          <w:szCs w:val="18"/>
          <w:lang w:val="en-US" w:eastAsia="zh-CN"/>
        </w:rPr>
      </w:pPr>
      <w:r>
        <w:rPr>
          <w:rStyle w:val="44"/>
          <w:rFonts w:ascii="Monaco" w:hAnsi="Monaco" w:eastAsia="Monaco" w:cs="Monaco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 xml:space="preserve">conda create --name &lt;env_name&gt; </w:t>
      </w:r>
      <w:r>
        <w:rPr>
          <w:rStyle w:val="44"/>
          <w:rFonts w:hint="eastAsia" w:ascii="Monaco" w:hAnsi="Monaco" w:eastAsia="宋体" w:cs="Monaco"/>
          <w:i w:val="0"/>
          <w:iCs w:val="0"/>
          <w:caps w:val="0"/>
          <w:color w:val="121212"/>
          <w:spacing w:val="0"/>
          <w:sz w:val="18"/>
          <w:szCs w:val="18"/>
          <w:shd w:val="clear" w:fill="F5F5F5"/>
          <w:lang w:val="en-US" w:eastAsia="zh-CN"/>
        </w:rPr>
        <w:t>python=x.x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虚拟环境创建完毕，使用命令conda env list查看已存在的虚拟环境，使用命令conda activate </w:t>
      </w:r>
      <w:r>
        <w:rPr>
          <w:rStyle w:val="44"/>
          <w:rFonts w:ascii="Monaco" w:hAnsi="Monaco" w:eastAsia="Monaco" w:cs="Monaco"/>
          <w:i w:val="0"/>
          <w:iCs w:val="0"/>
          <w:caps w:val="0"/>
          <w:color w:val="121212"/>
          <w:spacing w:val="0"/>
          <w:sz w:val="18"/>
          <w:szCs w:val="18"/>
          <w:shd w:val="clear" w:fill="F5F5F5"/>
        </w:rPr>
        <w:t>env_name</w:t>
      </w:r>
      <w:r>
        <w:rPr>
          <w:rFonts w:hint="eastAsia"/>
          <w:lang w:val="en-US" w:eastAsia="zh-CN"/>
        </w:rPr>
        <w:t>切换到目标环境，如下图所示。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573780" cy="10820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575560" cy="198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到指定网站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"https://www.lfd.uci.edu/~gohlke/pythonlibs/" \l "numpy"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1"/>
          <w:rFonts w:hint="eastAsia"/>
          <w:lang w:val="en-US" w:eastAsia="zh-CN"/>
        </w:rPr>
        <w:t>https://www.lfd.uci.edu/~gohlke/pythonlibs/#numpy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下载numpy+mkl和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"https://www.lfd.uci.edu/~gohlke/pythonlibs/" \l "scipy"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1"/>
          <w:rFonts w:hint="eastAsia"/>
          <w:lang w:val="en-US" w:eastAsia="zh-CN"/>
        </w:rPr>
        <w:t>https://www.lfd.uci.edu/~gohlke/pythonlibs/#scipy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下载scipy，两个安装包需要适用于相同的python版本。例如是64位Windows+python3.9的安装环境，选择下载下图中红色的包（numpy+mkl）和scipy，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  <w:r>
        <w:drawing>
          <wp:inline distT="0" distB="0" distL="114300" distR="114300">
            <wp:extent cx="4152900" cy="70866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644140" cy="6553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进入指定虚拟环境，使用命令(先安装numpy在安装scipy，不然会报错，因为scipy依赖numpy)，安装成功后如下图所示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install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yourpath\ numpy-1.22.4+mkl-cp39-cp39-win_amd64.whl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pip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install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yourpath\ scipy-1.7.3-cp39-cp39-win_amd64.whl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195070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095375"/>
            <wp:effectExtent l="0" t="0" r="146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panose1 w:val="020B0509030404040204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4757B99"/>
    <w:multiLevelType w:val="singleLevel"/>
    <w:tmpl w:val="14757B99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FC2A2CD"/>
    <w:multiLevelType w:val="singleLevel"/>
    <w:tmpl w:val="5FC2A2C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CD5F7B"/>
    <w:rsid w:val="16C87439"/>
    <w:rsid w:val="26096C24"/>
    <w:rsid w:val="2C3C6FB9"/>
    <w:rsid w:val="4D6F24E7"/>
    <w:rsid w:val="4E57026C"/>
    <w:rsid w:val="628E2D24"/>
    <w:rsid w:val="62AC5659"/>
    <w:rsid w:val="65267FE1"/>
    <w:rsid w:val="7CB2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2022-12-09T08:35:00Z</dcterms:created>
  <dc:creator>xu_pe</dc:creator>
  <cp:lastModifiedBy>xu_pe</cp:lastModifiedBy>
  <dcterms:modified xsi:type="dcterms:W3CDTF">2024-01-20T08:40:31Z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68374B57FAE64A0095E8981DB09575DD</vt:lpwstr>
  </property>
</Properties>
</file>